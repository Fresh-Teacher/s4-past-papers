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DBD47" w14:textId="77777777" w:rsidR="00D50D92" w:rsidRDefault="00633967">
      <w:pPr>
        <w:pStyle w:val="Heading1"/>
      </w:pPr>
      <w:r>
        <w:t>MAVIIRI LONGIDO, THE STUBBORN BOY</w:t>
      </w:r>
    </w:p>
    <w:p w14:paraId="38333984" w14:textId="0A543271" w:rsidR="00D50D92" w:rsidRDefault="00633967">
      <w:r>
        <w:br/>
        <w:t xml:space="preserve">In the village of Kamuzinda, there lived a boy named Maviiri Longido. He was a very stubborn boy. </w:t>
      </w:r>
      <w:r>
        <w:br/>
        <w:t>He never listened to his parents, teachers, or even his friends. Whenever people told him what to do, he would shake his head and say, "I do what I want!"</w:t>
      </w:r>
      <w:r>
        <w:br/>
      </w:r>
      <w:r>
        <w:br/>
        <w:t xml:space="preserve">Maviiri was in </w:t>
      </w:r>
      <w:r w:rsidR="005F4D80">
        <w:t>p</w:t>
      </w:r>
      <w:r>
        <w:t xml:space="preserve">rimary </w:t>
      </w:r>
      <w:r w:rsidR="005F4D80">
        <w:t>s</w:t>
      </w:r>
      <w:r>
        <w:t>ix, but he did not like reading. His teacher, Mr. Kayemba, tried to help him, but Maviiri never paid attention in class.</w:t>
      </w:r>
      <w:r>
        <w:br/>
      </w:r>
      <w:r>
        <w:br/>
        <w:t>One day, Mr. Kayemba said, "Maviiri, if you do not learn to read, life will be hard for you in the future."</w:t>
      </w:r>
      <w:r>
        <w:br/>
      </w:r>
      <w:r>
        <w:br/>
        <w:t>Maviiri laughed and said, "I don’t care! Reading is boring!"</w:t>
      </w:r>
      <w:r>
        <w:br/>
      </w:r>
      <w:r>
        <w:br/>
        <w:t>His best friend, Mukasa, told him, "Maviiri, let us read together after school."</w:t>
      </w:r>
      <w:r>
        <w:br/>
      </w:r>
      <w:r>
        <w:br/>
        <w:t xml:space="preserve">But Maviiri refused. Instead, he ran to </w:t>
      </w:r>
      <w:proofErr w:type="spellStart"/>
      <w:r>
        <w:t>Kizigo</w:t>
      </w:r>
      <w:proofErr w:type="spellEnd"/>
      <w:r>
        <w:t xml:space="preserve"> </w:t>
      </w:r>
      <w:r w:rsidR="00014A30">
        <w:t>T</w:t>
      </w:r>
      <w:r>
        <w:t xml:space="preserve">rading </w:t>
      </w:r>
      <w:r w:rsidR="00014A30">
        <w:t>C</w:t>
      </w:r>
      <w:r>
        <w:t>enter to play with his friends.</w:t>
      </w:r>
      <w:r>
        <w:br/>
      </w:r>
      <w:r>
        <w:br/>
        <w:t>One day, Maviiri’s mother sent him to buy salt and sugar from Kizigo market. She gave him 10,000 shillings and said, "Read the signs carefully so you buy from the right shop."</w:t>
      </w:r>
      <w:r>
        <w:br/>
      </w:r>
      <w:r>
        <w:br/>
        <w:t>Maviiri ran to the market, but since he could not read well, he entered the wrong shop. Instead of buying salt and sugar, he bought soap and tea leaves!</w:t>
      </w:r>
      <w:r>
        <w:br/>
      </w:r>
      <w:r>
        <w:br/>
        <w:t>When he reached home, his mother was very angry. "Maviiri! This is not what I sent you to buy!"</w:t>
      </w:r>
      <w:r>
        <w:br/>
      </w:r>
      <w:r>
        <w:br/>
        <w:t>Maviiri scratched his head and said, "But the shopkeeper said these things are good!"</w:t>
      </w:r>
      <w:r>
        <w:br/>
      </w:r>
      <w:r>
        <w:br/>
        <w:t>His mother sighed and said, "If you could read, you would not make such mistakes."</w:t>
      </w:r>
      <w:r>
        <w:br/>
      </w:r>
      <w:r>
        <w:br/>
        <w:t>One day, Maviiri and his friends decided to go to the forest near Lake Kijanebalola to hunt birds. They saw a big signboard at the entrance, but only Mukasa could read it.</w:t>
      </w:r>
      <w:r>
        <w:br/>
      </w:r>
      <w:r>
        <w:br/>
        <w:t>Mukasa read aloud, "DANGER! WILD ANIMALS AHEAD! DO NOT ENTER!"</w:t>
      </w:r>
      <w:r>
        <w:br/>
      </w:r>
      <w:r>
        <w:br/>
        <w:t>Maviiri laughed. "Ah, those are just useless words! Let’s go!"</w:t>
      </w:r>
      <w:r>
        <w:br/>
      </w:r>
      <w:r>
        <w:br/>
        <w:t xml:space="preserve">They walked deep into the forest. Suddenly, they heard a loud growl. A wild dog appeared! The boys screamed and ran, but Maviiri ran in the wrong direction. He could not read the </w:t>
      </w:r>
      <w:r>
        <w:lastRenderedPageBreak/>
        <w:t>EXIT sign on a small wooden post.</w:t>
      </w:r>
      <w:r>
        <w:br/>
      </w:r>
      <w:r>
        <w:br/>
        <w:t>Mukasa and the others ran out safely, but Maviiri got lost in the forest. He cried for help, but no one could hear him.</w:t>
      </w:r>
      <w:r>
        <w:br/>
      </w:r>
      <w:r>
        <w:br/>
        <w:t>After many hours, a hunter found him and took him home. When he reached home, his father said, "Maviiri, now do you see why reading is important?"</w:t>
      </w:r>
      <w:r>
        <w:br/>
      </w:r>
      <w:r>
        <w:br/>
        <w:t>Maviiri nodded. "Yes, Father. If I could read, I would not have gotten lost."</w:t>
      </w:r>
      <w:r>
        <w:br/>
      </w:r>
      <w:r>
        <w:br/>
        <w:t>From that day, Maviiri decided to change. He started listening to his teachers and reading with Mukasa every evening. Slowly, he became better.</w:t>
      </w:r>
      <w:r>
        <w:br/>
      </w:r>
      <w:r>
        <w:br/>
        <w:t>One day, he saw a small boy struggling to read. Maviiri smiled and said, "Come, let me help you. Reading is very important!"</w:t>
      </w:r>
      <w:r>
        <w:br/>
      </w:r>
      <w:r>
        <w:br/>
        <w:t>And from that day, Maviiri was no longer the stubborn boy of Kamuzinda. He became a clever and helpful boy, ready to read and learn.</w:t>
      </w:r>
      <w:r>
        <w:br/>
      </w:r>
      <w:r>
        <w:br/>
        <w:t>Moral of the Story:</w:t>
      </w:r>
      <w:r>
        <w:br/>
        <w:t>Reading is important. It helps us make good choices and stay safe.</w:t>
      </w:r>
      <w:r>
        <w:br/>
      </w:r>
    </w:p>
    <w:p w14:paraId="43B1B884" w14:textId="6036DFBE" w:rsidR="00D50D92" w:rsidRDefault="00633967" w:rsidP="00356295">
      <w:pPr>
        <w:pStyle w:val="Heading1"/>
      </w:pPr>
      <w:r>
        <w:t>Questions on the Story</w:t>
      </w:r>
    </w:p>
    <w:p w14:paraId="14007FDD" w14:textId="2A720F4C" w:rsidR="00D50D92" w:rsidRDefault="00633967">
      <w:r>
        <w:t xml:space="preserve">1. </w:t>
      </w:r>
      <w:r w:rsidR="002E73D1">
        <w:t>What lesson do you learn from the story?</w:t>
      </w:r>
    </w:p>
    <w:p w14:paraId="723607F1" w14:textId="77C5195D" w:rsidR="00D50D92" w:rsidRDefault="00633967">
      <w:r>
        <w:t xml:space="preserve">2. </w:t>
      </w:r>
      <w:r w:rsidR="005C435D">
        <w:t xml:space="preserve">How helpful was the hunter to </w:t>
      </w:r>
      <w:proofErr w:type="spellStart"/>
      <w:r w:rsidR="002E73D1">
        <w:t>Maviiri</w:t>
      </w:r>
      <w:proofErr w:type="spellEnd"/>
      <w:r w:rsidR="002E73D1">
        <w:t>?</w:t>
      </w:r>
    </w:p>
    <w:p w14:paraId="1DDB8D68" w14:textId="64B447C3" w:rsidR="00D50D92" w:rsidRDefault="00633967">
      <w:r>
        <w:t xml:space="preserve">3. </w:t>
      </w:r>
      <w:r w:rsidR="000772DB">
        <w:t xml:space="preserve">Why couldn’t </w:t>
      </w:r>
      <w:proofErr w:type="spellStart"/>
      <w:r w:rsidR="000772DB">
        <w:t>Maviiri</w:t>
      </w:r>
      <w:proofErr w:type="spellEnd"/>
      <w:r w:rsidR="000772DB">
        <w:t xml:space="preserve"> </w:t>
      </w:r>
      <w:r w:rsidR="00164ECF">
        <w:t>buy the right items his mother had sent him to buy?</w:t>
      </w:r>
    </w:p>
    <w:p w14:paraId="0ACC9524" w14:textId="7F9DFE63" w:rsidR="00D50D92" w:rsidRDefault="00633967">
      <w:r>
        <w:t xml:space="preserve">4. </w:t>
      </w:r>
      <w:r w:rsidR="0044713B">
        <w:t xml:space="preserve">To which market was </w:t>
      </w:r>
      <w:proofErr w:type="spellStart"/>
      <w:r w:rsidR="0044713B">
        <w:t>Maviiri</w:t>
      </w:r>
      <w:proofErr w:type="spellEnd"/>
      <w:r w:rsidR="0044713B">
        <w:t xml:space="preserve"> sent?</w:t>
      </w:r>
    </w:p>
    <w:p w14:paraId="48D6A4C3" w14:textId="74B82EFA" w:rsidR="00A56C6B" w:rsidRDefault="00633967">
      <w:r>
        <w:t xml:space="preserve">5. </w:t>
      </w:r>
      <w:r w:rsidR="00DE1445">
        <w:t>How hel</w:t>
      </w:r>
      <w:r w:rsidR="00B062F7">
        <w:t>pful is reading to people according to the story?</w:t>
      </w:r>
    </w:p>
    <w:p w14:paraId="2A0466C8" w14:textId="2059E3C8" w:rsidR="00D50D92" w:rsidRDefault="00A56C6B">
      <w:r>
        <w:t xml:space="preserve">6. </w:t>
      </w:r>
      <w:r w:rsidR="00633967">
        <w:t xml:space="preserve"> Why did Maviiri refuse to read at the beginning of the story?</w:t>
      </w:r>
    </w:p>
    <w:p w14:paraId="05E7DB54" w14:textId="48336C9E" w:rsidR="00D50D92" w:rsidRDefault="00D33874">
      <w:r>
        <w:t>7</w:t>
      </w:r>
      <w:r w:rsidR="00633967">
        <w:t>. What mistake did Maviiri make at Kizigo market?</w:t>
      </w:r>
    </w:p>
    <w:p w14:paraId="2AD5E2BC" w14:textId="0AC8F937" w:rsidR="00D50D92" w:rsidRDefault="00D33874">
      <w:r>
        <w:t>8</w:t>
      </w:r>
      <w:r w:rsidR="00633967">
        <w:t>. How did Maviiri get lost in the forest?</w:t>
      </w:r>
    </w:p>
    <w:p w14:paraId="6A680921" w14:textId="5246A453" w:rsidR="00D50D92" w:rsidRDefault="00D33874">
      <w:r>
        <w:t>9</w:t>
      </w:r>
      <w:r w:rsidR="00633967">
        <w:t>. Who helped Maviiri find his way home?</w:t>
      </w:r>
    </w:p>
    <w:p w14:paraId="4F4259FD" w14:textId="5A36105E" w:rsidR="00D50D92" w:rsidRDefault="00D33874">
      <w:r>
        <w:t>10</w:t>
      </w:r>
      <w:r w:rsidR="00633967">
        <w:t>. What lesson did Maviiri learn at the end of the story?</w:t>
      </w:r>
    </w:p>
    <w:p w14:paraId="5F193DE2" w14:textId="58C6D7F7" w:rsidR="00D50D92" w:rsidRDefault="00D50D92"/>
    <w:sectPr w:rsidR="00D50D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2748532">
    <w:abstractNumId w:val="8"/>
  </w:num>
  <w:num w:numId="2" w16cid:durableId="885798879">
    <w:abstractNumId w:val="6"/>
  </w:num>
  <w:num w:numId="3" w16cid:durableId="2080709013">
    <w:abstractNumId w:val="5"/>
  </w:num>
  <w:num w:numId="4" w16cid:durableId="1359235734">
    <w:abstractNumId w:val="4"/>
  </w:num>
  <w:num w:numId="5" w16cid:durableId="1720935452">
    <w:abstractNumId w:val="7"/>
  </w:num>
  <w:num w:numId="6" w16cid:durableId="1239486791">
    <w:abstractNumId w:val="3"/>
  </w:num>
  <w:num w:numId="7" w16cid:durableId="517892009">
    <w:abstractNumId w:val="2"/>
  </w:num>
  <w:num w:numId="8" w16cid:durableId="1310328233">
    <w:abstractNumId w:val="1"/>
  </w:num>
  <w:num w:numId="9" w16cid:durableId="156764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A30"/>
    <w:rsid w:val="00034616"/>
    <w:rsid w:val="0006063C"/>
    <w:rsid w:val="000772DB"/>
    <w:rsid w:val="0014146F"/>
    <w:rsid w:val="0015074B"/>
    <w:rsid w:val="00164ECF"/>
    <w:rsid w:val="0021781F"/>
    <w:rsid w:val="0029639D"/>
    <w:rsid w:val="002E73D1"/>
    <w:rsid w:val="002F1F70"/>
    <w:rsid w:val="00326F90"/>
    <w:rsid w:val="00356295"/>
    <w:rsid w:val="0044713B"/>
    <w:rsid w:val="005C435D"/>
    <w:rsid w:val="005F4D80"/>
    <w:rsid w:val="00633967"/>
    <w:rsid w:val="008373D2"/>
    <w:rsid w:val="00A075BD"/>
    <w:rsid w:val="00A56C6B"/>
    <w:rsid w:val="00AA1D8D"/>
    <w:rsid w:val="00B062F7"/>
    <w:rsid w:val="00B47730"/>
    <w:rsid w:val="00C11762"/>
    <w:rsid w:val="00CB0664"/>
    <w:rsid w:val="00D33874"/>
    <w:rsid w:val="00D50D92"/>
    <w:rsid w:val="00DE14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0DF54E"/>
  <w14:defaultImageDpi w14:val="300"/>
  <w15:docId w15:val="{18C609D7-4DFE-A44D-9ED6-653A6447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morganherbert537@gmail.com</cp:lastModifiedBy>
  <cp:revision>2</cp:revision>
  <dcterms:created xsi:type="dcterms:W3CDTF">2025-02-19T05:16:00Z</dcterms:created>
  <dcterms:modified xsi:type="dcterms:W3CDTF">2025-02-19T05:16:00Z</dcterms:modified>
  <cp:category/>
</cp:coreProperties>
</file>